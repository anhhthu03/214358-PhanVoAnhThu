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16587" w14:textId="60242D56" w:rsidR="00463AB0" w:rsidRDefault="00133054">
      <w:pPr>
        <w:pStyle w:val="Heading1"/>
      </w:pPr>
      <w:r>
        <w:rPr>
          <w:noProof/>
        </w:rPr>
        <w:drawing>
          <wp:anchor distT="0" distB="0" distL="114300" distR="114300" simplePos="0" relativeHeight="251657216" behindDoc="0" locked="0" layoutInCell="1" allowOverlap="1" wp14:anchorId="7E36C59F" wp14:editId="0772C3DD">
            <wp:simplePos x="0" y="0"/>
            <wp:positionH relativeFrom="column">
              <wp:posOffset>2788920</wp:posOffset>
            </wp:positionH>
            <wp:positionV relativeFrom="paragraph">
              <wp:posOffset>0</wp:posOffset>
            </wp:positionV>
            <wp:extent cx="1371600" cy="13716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6321508832456_bcb52af4c1a91b6811849f1318d9a4a9.jpg"/>
                    <pic:cNvPicPr/>
                  </pic:nvPicPr>
                  <pic:blipFill>
                    <a:blip r:embed="rId6"/>
                    <a:stretch>
                      <a:fillRect/>
                    </a:stretch>
                  </pic:blipFill>
                  <pic:spPr>
                    <a:xfrm>
                      <a:off x="0" y="0"/>
                      <a:ext cx="1371600" cy="1371600"/>
                    </a:xfrm>
                    <a:prstGeom prst="rect">
                      <a:avLst/>
                    </a:prstGeom>
                  </pic:spPr>
                </pic:pic>
              </a:graphicData>
            </a:graphic>
          </wp:anchor>
        </w:drawing>
      </w:r>
      <w:r>
        <w:t>Phan Võ Anh Thư</w:t>
      </w:r>
    </w:p>
    <w:p w14:paraId="1470E102" w14:textId="2F62204D" w:rsidR="00463AB0" w:rsidRDefault="00133054">
      <w:r>
        <w:t>Email: anhthuphan317@gmail.com</w:t>
      </w:r>
    </w:p>
    <w:p w14:paraId="4974D208" w14:textId="77777777" w:rsidR="00463AB0" w:rsidRDefault="00133054">
      <w:r>
        <w:t>Số điện thoại: 0348930478</w:t>
      </w:r>
    </w:p>
    <w:p w14:paraId="21AA619D" w14:textId="18EFB5BD" w:rsidR="00463AB0" w:rsidRDefault="00463AB0"/>
    <w:p w14:paraId="206F7C4F" w14:textId="77777777" w:rsidR="00463AB0" w:rsidRDefault="00133054">
      <w:pPr>
        <w:pStyle w:val="Heading2"/>
      </w:pPr>
      <w:r>
        <w:t>Mục tiêu nghề nghiệp</w:t>
      </w:r>
    </w:p>
    <w:p w14:paraId="7000A5FB" w14:textId="28297D00" w:rsidR="00463AB0" w:rsidRDefault="00133054">
      <w:r>
        <w:t>Là sinh viên ngành Kỹ thuật phần mềm, tôi mong muốn được thực tập tại một môi trường chuyên nghiệp để á</w:t>
      </w:r>
      <w:r w:rsidR="00C1701E">
        <w:t xml:space="preserve"> </w:t>
      </w:r>
      <w:r>
        <w:t>p dụng những kiến thức đã học vào thực tế, phát triển kỹ năng lập trình và thiết kế hệ thống, đồng thời đóng góp vào sự phát triển của công ty.</w:t>
      </w:r>
    </w:p>
    <w:p w14:paraId="63EC92BB" w14:textId="77777777" w:rsidR="00463AB0" w:rsidRDefault="00133054">
      <w:pPr>
        <w:pStyle w:val="Heading2"/>
      </w:pPr>
      <w:r>
        <w:t>Học vấn</w:t>
      </w:r>
    </w:p>
    <w:p w14:paraId="05C5F637" w14:textId="0425199D" w:rsidR="00463AB0" w:rsidRDefault="00133054">
      <w:r>
        <w:t>- Trường: Đại Học Nam Cần Thơ</w:t>
      </w:r>
      <w:r>
        <w:br/>
        <w:t>- Ngành: Kỹ thuật phần mềm</w:t>
      </w:r>
      <w:r>
        <w:br/>
        <w:t>- Thời gian: 2021 - 2025</w:t>
      </w:r>
    </w:p>
    <w:p w14:paraId="16834D23" w14:textId="77777777" w:rsidR="00463AB0" w:rsidRDefault="00133054">
      <w:pPr>
        <w:pStyle w:val="Heading2"/>
      </w:pPr>
      <w:r>
        <w:t>Kỹ năng</w:t>
      </w:r>
    </w:p>
    <w:p w14:paraId="4632F12F" w14:textId="7974EB49" w:rsidR="00463AB0" w:rsidRDefault="00133054">
      <w:r>
        <w:t>- Lập trình Winform (C#)</w:t>
      </w:r>
      <w:r>
        <w:br/>
        <w:t>- Thiết kế cơ sở dữ liệu</w:t>
      </w:r>
      <w:r>
        <w:br/>
        <w:t>- Lập trình adroid</w:t>
      </w:r>
      <w:r>
        <w:br/>
        <w:t>- Sử dụng MySQL, SQL Server</w:t>
      </w:r>
      <w:r>
        <w:br/>
        <w:t>- Làm việc với Eclipse, Visual Studio</w:t>
      </w:r>
    </w:p>
    <w:p w14:paraId="2B5B7E21" w14:textId="77777777" w:rsidR="00463AB0" w:rsidRDefault="00133054">
      <w:pPr>
        <w:pStyle w:val="Heading2"/>
      </w:pPr>
      <w:r>
        <w:t>Kinh nghiệm</w:t>
      </w:r>
    </w:p>
    <w:p w14:paraId="70027A99" w14:textId="77777777" w:rsidR="00463AB0" w:rsidRDefault="00133054">
      <w:r>
        <w:t>- Đã tham gia nhiều đồ án lớn nhỏ tại trường, bao gồm:</w:t>
      </w:r>
      <w:r>
        <w:br/>
        <w:t xml:space="preserve">  - Ứng dụng quản lý cửa hàng quần áo bằng Java Swing: Thiết kế giao diện, xây dựng các chức năng quản lý sản phẩm, khách hàng, nhân viên và in hóa đơn.</w:t>
      </w:r>
      <w:r>
        <w:br/>
        <w:t xml:space="preserve">  - Hệ thống quản lý thư viện Winform (C#): Thiết kế database, lập trình giao diện và xử lý dữ liệu.</w:t>
      </w:r>
    </w:p>
    <w:p w14:paraId="2A262BC8" w14:textId="77777777" w:rsidR="00463AB0" w:rsidRDefault="00133054">
      <w:pPr>
        <w:pStyle w:val="Heading2"/>
      </w:pPr>
      <w:r>
        <w:t>Hoạt động</w:t>
      </w:r>
    </w:p>
    <w:p w14:paraId="156A5639" w14:textId="6A609230" w:rsidR="00463AB0" w:rsidRDefault="00133054">
      <w:r>
        <w:t>- Tham gia các đồ án lập trình lớn nhỏ tại trường</w:t>
      </w:r>
    </w:p>
    <w:p w14:paraId="2B7A95E2" w14:textId="77777777" w:rsidR="00463AB0" w:rsidRDefault="00133054">
      <w:pPr>
        <w:pStyle w:val="Heading2"/>
      </w:pPr>
      <w:r>
        <w:t>Thông tin thêm</w:t>
      </w:r>
    </w:p>
    <w:p w14:paraId="18D4DC64" w14:textId="77777777" w:rsidR="00463AB0" w:rsidRDefault="00133054">
      <w:r>
        <w:t>- Làm việc nhóm tốt, có khả năng tự học và tiếp thu nhanh</w:t>
      </w:r>
      <w:r>
        <w:br/>
        <w:t>- Có tinh thần trách nhiệm, luôn tìm kiếm giải pháp tối ưu trong lập trình</w:t>
      </w:r>
    </w:p>
    <w:sectPr w:rsidR="00463AB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E20F4"/>
    <w:rsid w:val="00133054"/>
    <w:rsid w:val="0015074B"/>
    <w:rsid w:val="0029639D"/>
    <w:rsid w:val="00326F90"/>
    <w:rsid w:val="00463AB0"/>
    <w:rsid w:val="00881950"/>
    <w:rsid w:val="00AA1D8D"/>
    <w:rsid w:val="00B47730"/>
    <w:rsid w:val="00C1701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9156C"/>
  <w14:defaultImageDpi w14:val="300"/>
  <w15:docId w15:val="{B479D09A-7530-476E-99A7-F47E353F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thư thư</cp:lastModifiedBy>
  <cp:revision>4</cp:revision>
  <dcterms:created xsi:type="dcterms:W3CDTF">2025-02-16T15:35:00Z</dcterms:created>
  <dcterms:modified xsi:type="dcterms:W3CDTF">2025-02-16T15:48:00Z</dcterms:modified>
  <cp:category/>
</cp:coreProperties>
</file>